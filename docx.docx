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heading for the document</w:t>
      </w:r>
    </w:p>
    <w:p>
      <w:r>
        <w:t>this is paragraph</w:t>
      </w:r>
      <w:r>
        <w:t>this is sindhu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